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7705192"/>
        <w:placeholder>
          <w:docPart w:val="43735C340D2941B29E283EB635CBEB58"/>
        </w:placeholder>
        <w:date w:fullDate="2017-02-16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395252" w:rsidRDefault="00767401">
          <w:r>
            <w:t>2/16/2017</w:t>
          </w:r>
        </w:p>
      </w:sdtContent>
    </w:sdt>
    <w:p w:rsidR="00395252" w:rsidRPr="00383403" w:rsidRDefault="00E917D5">
      <w:pPr>
        <w:pStyle w:val="SenderAddress"/>
        <w:rPr>
          <w:sz w:val="32"/>
          <w:szCs w:val="32"/>
        </w:rPr>
      </w:pPr>
      <w:r>
        <w:rPr>
          <w:sz w:val="32"/>
          <w:szCs w:val="32"/>
        </w:rPr>
        <w:t>Aftab</w:t>
      </w:r>
    </w:p>
    <w:sdt>
      <w:sdtPr>
        <w:rPr>
          <w:sz w:val="32"/>
          <w:szCs w:val="32"/>
        </w:rPr>
        <w:id w:val="18534652"/>
        <w:placeholder>
          <w:docPart w:val="2BF96EE56F8541F7BD6CB527E862243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395252" w:rsidRPr="00383403" w:rsidRDefault="00767401">
          <w:pPr>
            <w:pStyle w:val="SenderAddress"/>
            <w:rPr>
              <w:sz w:val="32"/>
              <w:szCs w:val="32"/>
            </w:rPr>
          </w:pPr>
          <w:proofErr w:type="spellStart"/>
          <w:r w:rsidRPr="00383403">
            <w:rPr>
              <w:sz w:val="32"/>
              <w:szCs w:val="32"/>
            </w:rPr>
            <w:t>Taj</w:t>
          </w:r>
          <w:proofErr w:type="spellEnd"/>
          <w:r w:rsidRPr="00383403">
            <w:rPr>
              <w:sz w:val="32"/>
              <w:szCs w:val="32"/>
            </w:rPr>
            <w:t xml:space="preserve"> </w:t>
          </w:r>
          <w:proofErr w:type="spellStart"/>
          <w:r w:rsidRPr="00383403">
            <w:rPr>
              <w:sz w:val="32"/>
              <w:szCs w:val="32"/>
            </w:rPr>
            <w:t>Mahhal</w:t>
          </w:r>
          <w:proofErr w:type="spellEnd"/>
          <w:r w:rsidRPr="00383403">
            <w:rPr>
              <w:sz w:val="32"/>
              <w:szCs w:val="32"/>
            </w:rPr>
            <w:t xml:space="preserve"> Hotel</w:t>
          </w:r>
        </w:p>
      </w:sdtContent>
    </w:sdt>
    <w:p w:rsidR="00395252" w:rsidRPr="00383403" w:rsidRDefault="00767401">
      <w:pPr>
        <w:pStyle w:val="SenderAddress"/>
        <w:rPr>
          <w:sz w:val="32"/>
          <w:szCs w:val="32"/>
        </w:rPr>
      </w:pPr>
      <w:r w:rsidRPr="00383403">
        <w:rPr>
          <w:sz w:val="32"/>
          <w:szCs w:val="32"/>
        </w:rPr>
        <w:t>Hyderabad Sindh</w:t>
      </w:r>
    </w:p>
    <w:p w:rsidR="00395252" w:rsidRDefault="00395252">
      <w:pPr>
        <w:pStyle w:val="RecipientAddress"/>
      </w:pPr>
    </w:p>
    <w:p w:rsidR="00395252" w:rsidRDefault="00395252">
      <w:pPr>
        <w:pStyle w:val="RecipientAddress"/>
      </w:pPr>
    </w:p>
    <w:p w:rsidR="00395252" w:rsidRPr="00383403" w:rsidRDefault="00E917D5">
      <w:pPr>
        <w:pStyle w:val="Salutation"/>
        <w:rPr>
          <w:sz w:val="28"/>
          <w:szCs w:val="28"/>
        </w:rPr>
      </w:pPr>
      <w:proofErr w:type="spellStart"/>
      <w:r>
        <w:rPr>
          <w:sz w:val="28"/>
          <w:szCs w:val="28"/>
        </w:rPr>
        <w:t>Muzamil</w:t>
      </w:r>
      <w:proofErr w:type="spellEnd"/>
    </w:p>
    <w:p w:rsidR="00767401" w:rsidRPr="00383403" w:rsidRDefault="00E917D5" w:rsidP="00767401">
      <w:pPr>
        <w:rPr>
          <w:sz w:val="32"/>
          <w:szCs w:val="32"/>
        </w:rPr>
      </w:pPr>
      <w:r>
        <w:rPr>
          <w:sz w:val="32"/>
          <w:szCs w:val="32"/>
        </w:rPr>
        <w:t>Hey</w:t>
      </w:r>
    </w:p>
    <w:p w:rsidR="00767401" w:rsidRPr="00383403" w:rsidRDefault="00767401" w:rsidP="00767401">
      <w:pPr>
        <w:rPr>
          <w:sz w:val="32"/>
          <w:szCs w:val="32"/>
        </w:rPr>
      </w:pPr>
      <w:r w:rsidRPr="00383403">
        <w:rPr>
          <w:sz w:val="32"/>
          <w:szCs w:val="32"/>
        </w:rPr>
        <w:t xml:space="preserve">I am </w:t>
      </w:r>
      <w:proofErr w:type="gramStart"/>
      <w:r w:rsidRPr="00383403">
        <w:rPr>
          <w:sz w:val="32"/>
          <w:szCs w:val="32"/>
        </w:rPr>
        <w:t>Writing</w:t>
      </w:r>
      <w:proofErr w:type="gramEnd"/>
      <w:r w:rsidRPr="00383403">
        <w:rPr>
          <w:sz w:val="32"/>
          <w:szCs w:val="32"/>
        </w:rPr>
        <w:t xml:space="preserve"> to complain about the service of your </w:t>
      </w:r>
      <w:r w:rsidR="00383403" w:rsidRPr="00383403">
        <w:rPr>
          <w:sz w:val="32"/>
          <w:szCs w:val="32"/>
        </w:rPr>
        <w:t>hotel. I</w:t>
      </w:r>
      <w:r w:rsidRPr="00383403">
        <w:rPr>
          <w:sz w:val="32"/>
          <w:szCs w:val="32"/>
        </w:rPr>
        <w:t xml:space="preserve"> have received from your hotel</w:t>
      </w:r>
      <w:r w:rsidR="00E917D5">
        <w:rPr>
          <w:sz w:val="32"/>
          <w:szCs w:val="32"/>
        </w:rPr>
        <w:t xml:space="preserve"> .</w:t>
      </w:r>
      <w:r w:rsidRPr="00383403">
        <w:rPr>
          <w:sz w:val="32"/>
          <w:szCs w:val="32"/>
        </w:rPr>
        <w:t xml:space="preserve">When we arrived at Six </w:t>
      </w:r>
      <w:r w:rsidR="00383403" w:rsidRPr="00383403">
        <w:rPr>
          <w:sz w:val="32"/>
          <w:szCs w:val="32"/>
        </w:rPr>
        <w:t>O’clock</w:t>
      </w:r>
      <w:r w:rsidRPr="00383403">
        <w:rPr>
          <w:sz w:val="32"/>
          <w:szCs w:val="32"/>
        </w:rPr>
        <w:t xml:space="preserve"> in the evening on 17</w:t>
      </w:r>
      <w:r w:rsidRPr="00383403">
        <w:rPr>
          <w:sz w:val="32"/>
          <w:szCs w:val="32"/>
          <w:vertAlign w:val="superscript"/>
        </w:rPr>
        <w:t>th</w:t>
      </w:r>
      <w:r w:rsidRPr="00383403">
        <w:rPr>
          <w:sz w:val="32"/>
          <w:szCs w:val="32"/>
        </w:rPr>
        <w:t xml:space="preserve"> </w:t>
      </w:r>
      <w:proofErr w:type="gramStart"/>
      <w:r w:rsidR="00383403" w:rsidRPr="00383403">
        <w:rPr>
          <w:sz w:val="32"/>
          <w:szCs w:val="32"/>
        </w:rPr>
        <w:t>February</w:t>
      </w:r>
      <w:r w:rsidRPr="00383403">
        <w:rPr>
          <w:sz w:val="32"/>
          <w:szCs w:val="32"/>
        </w:rPr>
        <w:t xml:space="preserve"> ,our</w:t>
      </w:r>
      <w:proofErr w:type="gramEnd"/>
      <w:r w:rsidRPr="00383403">
        <w:rPr>
          <w:sz w:val="32"/>
          <w:szCs w:val="32"/>
        </w:rPr>
        <w:t xml:space="preserve"> apartment was not ready </w:t>
      </w:r>
    </w:p>
    <w:p w:rsidR="00767401" w:rsidRPr="00383403" w:rsidRDefault="00767401" w:rsidP="00767401">
      <w:pPr>
        <w:rPr>
          <w:sz w:val="32"/>
          <w:szCs w:val="32"/>
        </w:rPr>
      </w:pPr>
      <w:r w:rsidRPr="00383403">
        <w:rPr>
          <w:sz w:val="32"/>
          <w:szCs w:val="32"/>
        </w:rPr>
        <w:t>And we had to wait in the car for an hour.</w:t>
      </w:r>
    </w:p>
    <w:p w:rsidR="00767401" w:rsidRPr="00383403" w:rsidRDefault="00767401" w:rsidP="00767401">
      <w:pPr>
        <w:rPr>
          <w:sz w:val="32"/>
          <w:szCs w:val="32"/>
        </w:rPr>
      </w:pPr>
      <w:proofErr w:type="gramStart"/>
      <w:r w:rsidRPr="00383403">
        <w:rPr>
          <w:sz w:val="32"/>
          <w:szCs w:val="32"/>
        </w:rPr>
        <w:t>When  we</w:t>
      </w:r>
      <w:proofErr w:type="gramEnd"/>
      <w:r w:rsidRPr="00383403">
        <w:rPr>
          <w:sz w:val="32"/>
          <w:szCs w:val="32"/>
        </w:rPr>
        <w:t xml:space="preserve"> entered in our apartment ,we found that there was one bedroom .</w:t>
      </w:r>
    </w:p>
    <w:p w:rsidR="00767401" w:rsidRPr="00383403" w:rsidRDefault="00767401" w:rsidP="00767401">
      <w:pPr>
        <w:rPr>
          <w:sz w:val="32"/>
          <w:szCs w:val="32"/>
        </w:rPr>
      </w:pPr>
      <w:r w:rsidRPr="00383403">
        <w:rPr>
          <w:sz w:val="32"/>
          <w:szCs w:val="32"/>
        </w:rPr>
        <w:t xml:space="preserve">The children had to sleep on the </w:t>
      </w:r>
      <w:proofErr w:type="gramStart"/>
      <w:r w:rsidRPr="00383403">
        <w:rPr>
          <w:sz w:val="32"/>
          <w:szCs w:val="32"/>
        </w:rPr>
        <w:t>floor .</w:t>
      </w:r>
      <w:proofErr w:type="gramEnd"/>
    </w:p>
    <w:p w:rsidR="00767401" w:rsidRPr="00383403" w:rsidRDefault="00767401" w:rsidP="00767401">
      <w:pPr>
        <w:rPr>
          <w:sz w:val="32"/>
          <w:szCs w:val="32"/>
        </w:rPr>
      </w:pPr>
      <w:r w:rsidRPr="00383403">
        <w:rPr>
          <w:sz w:val="32"/>
          <w:szCs w:val="32"/>
        </w:rPr>
        <w:t>I am very dissatisfied with your service</w:t>
      </w:r>
      <w:r w:rsidR="00E917D5">
        <w:rPr>
          <w:sz w:val="32"/>
          <w:szCs w:val="32"/>
        </w:rPr>
        <w:t xml:space="preserve"> </w:t>
      </w:r>
      <w:proofErr w:type="spellStart"/>
      <w:r w:rsidR="00E917D5">
        <w:rPr>
          <w:sz w:val="32"/>
          <w:szCs w:val="32"/>
        </w:rPr>
        <w:t>Muzamil</w:t>
      </w:r>
      <w:proofErr w:type="spellEnd"/>
      <w:r w:rsidRPr="00383403">
        <w:rPr>
          <w:sz w:val="32"/>
          <w:szCs w:val="32"/>
        </w:rPr>
        <w:t xml:space="preserve"> and I would like a full refund</w:t>
      </w:r>
      <w:r w:rsidR="00E917D5">
        <w:rPr>
          <w:sz w:val="32"/>
          <w:szCs w:val="32"/>
        </w:rPr>
        <w:t xml:space="preserve"> in any </w:t>
      </w:r>
      <w:proofErr w:type="gramStart"/>
      <w:r w:rsidR="00E917D5">
        <w:rPr>
          <w:sz w:val="32"/>
          <w:szCs w:val="32"/>
        </w:rPr>
        <w:t xml:space="preserve">kind </w:t>
      </w:r>
      <w:r w:rsidRPr="00383403">
        <w:rPr>
          <w:sz w:val="32"/>
          <w:szCs w:val="32"/>
        </w:rPr>
        <w:t xml:space="preserve"> .</w:t>
      </w:r>
      <w:proofErr w:type="gramEnd"/>
    </w:p>
    <w:p w:rsidR="00395252" w:rsidRPr="00383403" w:rsidRDefault="00395252" w:rsidP="00383403">
      <w:pPr>
        <w:pStyle w:val="Closing"/>
        <w:rPr>
          <w:sz w:val="36"/>
          <w:szCs w:val="36"/>
        </w:rPr>
      </w:pPr>
    </w:p>
    <w:p w:rsidR="00383403" w:rsidRPr="00383403" w:rsidRDefault="00383403" w:rsidP="00383403">
      <w:pPr>
        <w:pStyle w:val="Closing"/>
        <w:rPr>
          <w:sz w:val="36"/>
          <w:szCs w:val="36"/>
        </w:rPr>
      </w:pPr>
      <w:r w:rsidRPr="00383403">
        <w:rPr>
          <w:sz w:val="36"/>
          <w:szCs w:val="36"/>
        </w:rPr>
        <w:t>Aftab Ali Laghari</w:t>
      </w:r>
    </w:p>
    <w:p w:rsidR="00395252" w:rsidRDefault="00395252">
      <w:pPr>
        <w:spacing w:after="200" w:line="276" w:lineRule="auto"/>
      </w:pPr>
      <w:bookmarkStart w:id="0" w:name="_GoBack"/>
      <w:bookmarkEnd w:id="0"/>
    </w:p>
    <w:sectPr w:rsidR="003952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6E9" w:rsidRDefault="006C26E9">
      <w:pPr>
        <w:spacing w:after="0" w:line="240" w:lineRule="auto"/>
      </w:pPr>
      <w:r>
        <w:separator/>
      </w:r>
    </w:p>
  </w:endnote>
  <w:endnote w:type="continuationSeparator" w:id="0">
    <w:p w:rsidR="006C26E9" w:rsidRDefault="006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252" w:rsidRDefault="002941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editId="0C150C0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252" w:rsidRDefault="0039525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zlfQ0RkCAAB/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395252" w:rsidRDefault="0039525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editId="1E7A9A2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252" w:rsidRDefault="0039525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M0eD6EPAgAA&#10;gQ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395252" w:rsidRDefault="0039525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60793D9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95252" w:rsidRDefault="0029417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7D5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4L2ykpACAAC7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395252" w:rsidRDefault="0029417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7D5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252" w:rsidRDefault="002941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63D694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252" w:rsidRDefault="0039525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" fillcolor="#675e47 [3215]" stroked="f" strokeweight="2pt">
              <v:path arrowok="t"/>
              <v:textbox>
                <w:txbxContent>
                  <w:p w:rsidR="00395252" w:rsidRDefault="0039525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1CFCC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252" w:rsidRDefault="0039525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395252" w:rsidRDefault="0039525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76A3F5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95252" w:rsidRDefault="0029417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" filled="t" fillcolor="#a9a57c [3204]" strokecolor="white [3212]" strokeweight="1pt">
              <v:path arrowok="t"/>
              <v:textbox inset="0,,0">
                <w:txbxContent>
                  <w:p w:rsidR="00395252" w:rsidRDefault="0029417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6E9" w:rsidRDefault="006C26E9">
      <w:pPr>
        <w:spacing w:after="0" w:line="240" w:lineRule="auto"/>
      </w:pPr>
      <w:r>
        <w:separator/>
      </w:r>
    </w:p>
  </w:footnote>
  <w:footnote w:type="continuationSeparator" w:id="0">
    <w:p w:rsidR="006C26E9" w:rsidRDefault="006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252" w:rsidRDefault="0029417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C92A0E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C783B4A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TIpcgI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5033906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E720A93A691C453AB6F33189D6A14BBD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95252" w:rsidRDefault="0076740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Taj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Mahhal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Hotel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E720A93A691C453AB6F33189D6A14BBD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95252" w:rsidRDefault="0076740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Taj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Mahhal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Hotel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65380BE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252" w:rsidRDefault="0039525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395252" w:rsidRDefault="0039525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322D44C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252" w:rsidRDefault="0039525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DmjpU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395252" w:rsidRDefault="0039525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252" w:rsidRDefault="0029417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editId="0DB4786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B75DA79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F7C20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95252" w:rsidRDefault="0076740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Taj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Mahhal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Hotel</w:t>
                              </w:r>
                            </w:p>
                          </w:sdtContent>
                        </w:sdt>
                        <w:p w:rsidR="00395252" w:rsidRDefault="0039525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95252" w:rsidRDefault="0076740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Taj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Mahhal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Hotel</w:t>
                        </w:r>
                      </w:p>
                    </w:sdtContent>
                  </w:sdt>
                  <w:p w:rsidR="00395252" w:rsidRDefault="00395252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37E9262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252" w:rsidRDefault="0039525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395252" w:rsidRDefault="0039525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06692DF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252" w:rsidRDefault="0039525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aJankGQIAAH8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395252" w:rsidRDefault="0039525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252" w:rsidRDefault="0029417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editId="320BA4C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208205D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Hw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Lv0wfC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03BD09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95252" w:rsidRDefault="0076740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Taj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Mahhal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Hotel</w:t>
                              </w:r>
                            </w:p>
                          </w:sdtContent>
                        </w:sdt>
                        <w:p w:rsidR="00395252" w:rsidRDefault="0039525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LaDOJL+AAAA4QEAABMAAAAAAAAAAAAAAAAAAAAAAFtDb250ZW50X1R5cGVzXS54bWxQ&#10;SwECLQAUAAYACAAAACEAOP0h/9YAAACUAQAACwAAAAAAAAAAAAAAAAAvAQAAX3JlbHMvLnJlbHNQ&#10;SwECLQAUAAYACAAAACEA3WLG4ZgCAACuBQAADgAAAAAAAAAAAAAAAAAuAgAAZHJzL2Uyb0RvYy54&#10;bWxQSwECLQAUAAYACAAAACEAcL37RtsAAAAEAQAADwAAAAAAAAAAAAAAAADy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95252" w:rsidRDefault="0076740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Taj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Mahhal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Hotel</w:t>
                        </w:r>
                      </w:p>
                    </w:sdtContent>
                  </w:sdt>
                  <w:p w:rsidR="00395252" w:rsidRDefault="00395252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editId="0611691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252" w:rsidRDefault="0039525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18EAIAAIMEAAAOAAAAZHJzL2Uyb0RvYy54bWysVMFu2zAMvQ/YPwi6L3YypF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GjzrXwQAgAA&#10;gw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395252" w:rsidRDefault="0039525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editId="64F8FBE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252" w:rsidRDefault="0039525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oTldDGQIAAIE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395252" w:rsidRDefault="0039525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01"/>
    <w:rsid w:val="0029417D"/>
    <w:rsid w:val="00383403"/>
    <w:rsid w:val="00395252"/>
    <w:rsid w:val="006C26E9"/>
    <w:rsid w:val="00767401"/>
    <w:rsid w:val="00E9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6859C1-DBE2-43ED-830D-C0FBDCD5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735C340D2941B29E283EB635CBE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420C7-88F2-47EC-9ABB-C378CBC939B4}"/>
      </w:docPartPr>
      <w:docPartBody>
        <w:p w:rsidR="00D1197D" w:rsidRDefault="00923BC1">
          <w:pPr>
            <w:pStyle w:val="43735C340D2941B29E283EB635CBEB58"/>
          </w:pPr>
          <w:r>
            <w:t>[Pick the date]</w:t>
          </w:r>
        </w:p>
      </w:docPartBody>
    </w:docPart>
    <w:docPart>
      <w:docPartPr>
        <w:name w:val="2BF96EE56F8541F7BD6CB527E8622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04BEB-D495-4718-9C70-A0180FBCCA4B}"/>
      </w:docPartPr>
      <w:docPartBody>
        <w:p w:rsidR="00D1197D" w:rsidRDefault="00923BC1">
          <w:pPr>
            <w:pStyle w:val="2BF96EE56F8541F7BD6CB527E8622438"/>
          </w:pPr>
          <w:r>
            <w:t>[Type the sender company name]</w:t>
          </w:r>
        </w:p>
      </w:docPartBody>
    </w:docPart>
    <w:docPart>
      <w:docPartPr>
        <w:name w:val="E720A93A691C453AB6F33189D6A14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5EE8F-962F-4FE9-AF5C-6DB7F2B7F64A}"/>
      </w:docPartPr>
      <w:docPartBody>
        <w:p w:rsidR="00D1197D" w:rsidRDefault="00923BC1">
          <w:pPr>
            <w:pStyle w:val="E720A93A691C453AB6F33189D6A14BBD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C1"/>
    <w:rsid w:val="004F20BA"/>
    <w:rsid w:val="00923BC1"/>
    <w:rsid w:val="00D1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735C340D2941B29E283EB635CBEB58">
    <w:name w:val="43735C340D2941B29E283EB635CBEB58"/>
  </w:style>
  <w:style w:type="paragraph" w:customStyle="1" w:styleId="F8983AA365DE44C59098AE41B9EBA2FB">
    <w:name w:val="F8983AA365DE44C59098AE41B9EBA2FB"/>
  </w:style>
  <w:style w:type="paragraph" w:customStyle="1" w:styleId="2BF96EE56F8541F7BD6CB527E8622438">
    <w:name w:val="2BF96EE56F8541F7BD6CB527E8622438"/>
  </w:style>
  <w:style w:type="paragraph" w:customStyle="1" w:styleId="696E0A2303DC4D73B11037F68F7CEE51">
    <w:name w:val="696E0A2303DC4D73B11037F68F7CEE51"/>
  </w:style>
  <w:style w:type="paragraph" w:customStyle="1" w:styleId="894CB434CFCB47599209D69C33B8BFDF">
    <w:name w:val="894CB434CFCB47599209D69C33B8BFDF"/>
  </w:style>
  <w:style w:type="paragraph" w:customStyle="1" w:styleId="0D841BF78723427E85BCA53826D80270">
    <w:name w:val="0D841BF78723427E85BCA53826D80270"/>
  </w:style>
  <w:style w:type="paragraph" w:customStyle="1" w:styleId="ADA5CEDF3425483E94C69B2F1AD051B9">
    <w:name w:val="ADA5CEDF3425483E94C69B2F1AD051B9"/>
  </w:style>
  <w:style w:type="paragraph" w:customStyle="1" w:styleId="401222D2FE8C4E69BC21F76F83ED705F">
    <w:name w:val="401222D2FE8C4E69BC21F76F83ED705F"/>
  </w:style>
  <w:style w:type="paragraph" w:customStyle="1" w:styleId="44D7209311974A92B945A21FCF5ADDF7">
    <w:name w:val="44D7209311974A92B945A21FCF5ADDF7"/>
  </w:style>
  <w:style w:type="paragraph" w:customStyle="1" w:styleId="9DD8273A5C4E42D9BBAA715075269639">
    <w:name w:val="9DD8273A5C4E42D9BBAA715075269639"/>
  </w:style>
  <w:style w:type="paragraph" w:customStyle="1" w:styleId="E720A93A691C453AB6F33189D6A14BBD">
    <w:name w:val="E720A93A691C453AB6F33189D6A14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ED3B565-9FF6-4CB5-B23B-8819C3E4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Taj Mahhal Hotel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Ali Laghari</dc:creator>
  <cp:lastModifiedBy>Aftab Ali Laghari</cp:lastModifiedBy>
  <cp:revision>2</cp:revision>
  <dcterms:created xsi:type="dcterms:W3CDTF">2017-02-16T08:52:00Z</dcterms:created>
  <dcterms:modified xsi:type="dcterms:W3CDTF">2017-02-16T08:52:00Z</dcterms:modified>
</cp:coreProperties>
</file>